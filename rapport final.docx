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Rapport - Théorie de Graphe : Réseau Social</w:t>
      </w:r>
    </w:p>
    <w:p>
      <w:pPr>
        <w:pStyle w:val="Heading2"/>
        <w:rPr>
          <w:sz w:val="36"/>
          <w:szCs w:val="36"/>
        </w:rPr>
      </w:pPr>
      <w:r>
        <w:rPr>
          <w:sz w:val="36"/>
          <w:szCs w:val="36"/>
        </w:rPr>
        <w:t>Membre du groupe:Zala Aziz Farick /Zoungrana yssouf</w:t>
      </w:r>
    </w:p>
    <w:p>
      <w:pPr>
        <w:pStyle w:val="Heading2"/>
        <w:rPr>
          <w:sz w:val="36"/>
          <w:szCs w:val="36"/>
        </w:rPr>
      </w:pPr>
      <w:r>
        <w:rPr>
          <w:sz w:val="36"/>
          <w:szCs w:val="36"/>
        </w:rPr>
        <w:t>Licence 1 informatique applique</w:t>
      </w:r>
    </w:p>
    <w:p>
      <w:pPr>
        <w:pStyle w:val="Heading1"/>
        <w:rPr/>
      </w:pPr>
      <w:r>
        <w:rPr/>
        <w:t>1. Description du domaine</w:t>
      </w:r>
    </w:p>
    <w:p>
      <w:pPr>
        <w:pStyle w:val="Normal"/>
        <w:rPr/>
      </w:pPr>
      <w:r>
        <w:rPr/>
        <w:t>Un réseau social est une plateforme numérique permettant à des individus de se connecter, d'échanger des messages, de publier du contenu, de réagir à des publications et de former des communautés. Ces interactions peuvent être modélisées efficacement à l’aide d’un graphe multi-relationnel.</w:t>
      </w:r>
    </w:p>
    <w:p>
      <w:pPr>
        <w:pStyle w:val="Heading1"/>
        <w:rPr/>
      </w:pPr>
      <w:r>
        <w:rPr/>
        <w:t>2. Questions à répondre avec le graphe</w:t>
      </w:r>
    </w:p>
    <w:p>
      <w:pPr>
        <w:pStyle w:val="ListNumber"/>
        <w:numPr>
          <w:ilvl w:val="0"/>
          <w:numId w:val="4"/>
        </w:numPr>
        <w:rPr/>
      </w:pPr>
      <w:r>
        <w:rPr/>
        <w:t>1. Qui sont les amis d’un utilisateur donné ?</w:t>
      </w:r>
    </w:p>
    <w:p>
      <w:pPr>
        <w:pStyle w:val="ListNumber"/>
        <w:numPr>
          <w:ilvl w:val="0"/>
          <w:numId w:val="4"/>
        </w:numPr>
        <w:rPr/>
      </w:pPr>
      <w:r>
        <w:rPr/>
        <w:t>2. Quelles publications un utilisateur a-t-il créées ?</w:t>
      </w:r>
    </w:p>
    <w:p>
      <w:pPr>
        <w:pStyle w:val="ListNumber"/>
        <w:numPr>
          <w:ilvl w:val="0"/>
          <w:numId w:val="4"/>
        </w:numPr>
        <w:rPr/>
      </w:pPr>
      <w:r>
        <w:rPr/>
        <w:t>3. Qui a aimé une certaine publication ?</w:t>
      </w:r>
    </w:p>
    <w:p>
      <w:pPr>
        <w:pStyle w:val="ListNumber"/>
        <w:numPr>
          <w:ilvl w:val="0"/>
          <w:numId w:val="4"/>
        </w:numPr>
        <w:rPr/>
      </w:pPr>
      <w:r>
        <w:rPr/>
        <w:t>4. Qui a commenté une certaine publication ?</w:t>
      </w:r>
    </w:p>
    <w:p>
      <w:pPr>
        <w:pStyle w:val="ListNumber"/>
        <w:numPr>
          <w:ilvl w:val="0"/>
          <w:numId w:val="4"/>
        </w:numPr>
        <w:rPr/>
      </w:pPr>
      <w:r>
        <w:rPr/>
        <w:t>5. Quels sont les utilisateurs qui ont réagi (like, love, angry) à une publication ?</w:t>
      </w:r>
    </w:p>
    <w:p>
      <w:pPr>
        <w:pStyle w:val="ListNumber"/>
        <w:numPr>
          <w:ilvl w:val="0"/>
          <w:numId w:val="4"/>
        </w:numPr>
        <w:rPr/>
      </w:pPr>
      <w:r>
        <w:rPr/>
        <w:t>6. Quelles publications ont été publiées dans un certain groupe ?</w:t>
      </w:r>
    </w:p>
    <w:p>
      <w:pPr>
        <w:pStyle w:val="ListNumber"/>
        <w:numPr>
          <w:ilvl w:val="0"/>
          <w:numId w:val="4"/>
        </w:numPr>
        <w:rPr/>
      </w:pPr>
      <w:r>
        <w:rPr/>
        <w:t>7. Quels sont les groupes auxquels un utilisateur appartient ?</w:t>
      </w:r>
    </w:p>
    <w:p>
      <w:pPr>
        <w:pStyle w:val="ListNumber"/>
        <w:numPr>
          <w:ilvl w:val="0"/>
          <w:numId w:val="4"/>
        </w:numPr>
        <w:rPr/>
      </w:pPr>
      <w:r>
        <w:rPr/>
        <w:t>8. Quels utilisateurs ont interagi avec une même publication ?</w:t>
      </w:r>
    </w:p>
    <w:p>
      <w:pPr>
        <w:pStyle w:val="ListNumber"/>
        <w:numPr>
          <w:ilvl w:val="0"/>
          <w:numId w:val="4"/>
        </w:numPr>
        <w:rPr/>
      </w:pPr>
      <w:r>
        <w:rPr/>
        <w:t>9. Quels sont les utilisateurs les plus actifs (en nombre de publications ou réactions) ?</w:t>
      </w:r>
    </w:p>
    <w:p>
      <w:pPr>
        <w:pStyle w:val="ListNumber"/>
        <w:numPr>
          <w:ilvl w:val="0"/>
          <w:numId w:val="4"/>
        </w:numPr>
        <w:rPr/>
      </w:pPr>
      <w:r>
        <w:rPr/>
        <w:t>10. Quelles sont les publications qui ont reçu le plus de réactions ?</w:t>
      </w:r>
    </w:p>
    <w:p>
      <w:pPr>
        <w:pStyle w:val="Heading1"/>
        <w:rPr/>
      </w:pPr>
      <w:r>
        <w:rPr/>
        <w:t>3. Types de nœuds et de relations</w:t>
      </w:r>
    </w:p>
    <w:p>
      <w:pPr>
        <w:pStyle w:val="Normal"/>
        <w:rPr/>
      </w:pPr>
      <w:r>
        <w:rPr/>
        <w:t>Types de nœuds : Utilisateur, Publication, Commentaire, Groupe, Réaction (Like, Love, etc.)</w:t>
      </w:r>
    </w:p>
    <w:p>
      <w:pPr>
        <w:pStyle w:val="Normal"/>
        <w:rPr/>
      </w:pPr>
      <w:r>
        <w:rPr/>
        <w:t>Types de relations :</w:t>
        <w:br/>
        <w:t>- EST_AMI_AVEC (Utilisateur ↔ Utilisateur)</w:t>
        <w:br/>
        <w:t>- A_PUBLIE (Utilisateur → Publication)</w:t>
        <w:br/>
        <w:t>- A_COMMENTE (Utilisateur → Commentaire)</w:t>
        <w:br/>
        <w:t>- COMMENTAIRE_SUR (Commentaire → Publication)</w:t>
        <w:br/>
        <w:t>- A_REAGI (Utilisateur → Publication) avec type de réaction</w:t>
        <w:br/>
        <w:t>- APPARTIENT_A (Utilisateur → Groupe)</w:t>
        <w:br/>
        <w:t>- POSTE_DANS (Publication → Groupe)</w:t>
      </w:r>
    </w:p>
    <w:p>
      <w:pPr>
        <w:pStyle w:val="Heading1"/>
        <w:rPr/>
      </w:pPr>
      <w:r>
        <w:rPr/>
        <w:t>4. Graphe multi-relationnel (définition étendue)</w:t>
      </w:r>
    </w:p>
    <w:p>
      <w:pPr>
        <w:pStyle w:val="Normal"/>
        <w:rPr/>
      </w:pPr>
      <w:r>
        <w:rPr/>
        <w:t>Exemples de triplets représentant des relations :</w:t>
      </w:r>
    </w:p>
    <w:p>
      <w:pPr>
        <w:pStyle w:val="ListBullet"/>
        <w:numPr>
          <w:ilvl w:val="0"/>
          <w:numId w:val="1"/>
        </w:numPr>
        <w:rPr/>
      </w:pPr>
      <w:r>
        <w:rPr/>
        <w:t>(Alice, EST_AMI_AVEC, Bob)</w:t>
      </w:r>
    </w:p>
    <w:p>
      <w:pPr>
        <w:pStyle w:val="ListBullet"/>
        <w:numPr>
          <w:ilvl w:val="0"/>
          <w:numId w:val="1"/>
        </w:numPr>
        <w:rPr/>
      </w:pPr>
      <w:r>
        <w:rPr/>
        <w:t>(Alice, A_PUBLIE, Pub1)</w:t>
      </w:r>
    </w:p>
    <w:p>
      <w:pPr>
        <w:pStyle w:val="ListBullet"/>
        <w:numPr>
          <w:ilvl w:val="0"/>
          <w:numId w:val="1"/>
        </w:numPr>
        <w:rPr/>
      </w:pPr>
      <w:r>
        <w:rPr/>
        <w:t>(Bob, A_REAGI, Pub1) [relation = 'Like']</w:t>
      </w:r>
    </w:p>
    <w:p>
      <w:pPr>
        <w:pStyle w:val="ListBullet"/>
        <w:numPr>
          <w:ilvl w:val="0"/>
          <w:numId w:val="1"/>
        </w:numPr>
        <w:rPr/>
      </w:pPr>
      <w:r>
        <w:rPr/>
        <w:t>(Charlie, A_COMMENTE, Com1)</w:t>
      </w:r>
    </w:p>
    <w:p>
      <w:pPr>
        <w:pStyle w:val="ListBullet"/>
        <w:numPr>
          <w:ilvl w:val="0"/>
          <w:numId w:val="1"/>
        </w:numPr>
        <w:rPr/>
      </w:pPr>
      <w:r>
        <w:rPr/>
        <w:t>(Com1, COMMENTAIRE_SUR, Pub1)</w:t>
      </w:r>
    </w:p>
    <w:p>
      <w:pPr>
        <w:pStyle w:val="ListBullet"/>
        <w:numPr>
          <w:ilvl w:val="0"/>
          <w:numId w:val="1"/>
        </w:numPr>
        <w:rPr/>
      </w:pPr>
      <w:r>
        <w:rPr/>
        <w:t>(Alice, APPARTIENT_A, Groupe1)</w:t>
      </w:r>
    </w:p>
    <w:p>
      <w:pPr>
        <w:pStyle w:val="ListBullet"/>
        <w:numPr>
          <w:ilvl w:val="0"/>
          <w:numId w:val="1"/>
        </w:numPr>
        <w:rPr/>
      </w:pPr>
      <w:r>
        <w:rPr/>
        <w:t>(Pub1, POSTE_DANS, Groupe1)</w:t>
      </w:r>
    </w:p>
    <w:p>
      <w:pPr>
        <w:pStyle w:val="Heading1"/>
        <w:rPr/>
      </w:pPr>
      <w:r>
        <w:rPr/>
        <w:t>5. Vérification des réponses</w:t>
      </w:r>
    </w:p>
    <w:p>
      <w:pPr>
        <w:pStyle w:val="Normal"/>
        <w:rPr/>
      </w:pPr>
      <w:r>
        <w:rPr/>
        <w:t>Grâce aux types de nœuds et relations définis, le graphe peut répondre à toutes les 10 questions listées. Par exemple : pour savoir qui a réagi à une publication, on filtre les relations A_REAGI avec le nœud de type Publication.</w:t>
      </w:r>
    </w:p>
    <w:p>
      <w:pPr>
        <w:pStyle w:val="Heading1"/>
        <w:rPr/>
      </w:pPr>
      <w:r>
        <w:rPr/>
        <w:t>6. Programme Python - Construction du graphe</w:t>
      </w:r>
    </w:p>
    <w:p>
      <w:pPr>
        <w:pStyle w:val="Heading3"/>
        <w:spacing w:before="200" w:after="283"/>
        <w:rPr/>
      </w:pPr>
      <w:r>
        <w:rPr/>
        <w:t>Création et visualisation d'un graphe de réseau social</w:t>
      </w:r>
    </w:p>
    <w:p>
      <w:pPr>
        <w:pStyle w:val="BodyText"/>
        <w:rPr/>
      </w:pPr>
      <w:r>
        <w:rPr/>
        <w:t xml:space="preserve">Ce code utilise </w:t>
      </w:r>
      <w:r>
        <w:rPr>
          <w:rStyle w:val="Strong"/>
        </w:rPr>
        <w:t>NetworkX</w:t>
      </w:r>
      <w:r>
        <w:rPr/>
        <w:t xml:space="preserve"> pour créer un graphe orienté représentant un petit réseau social. Il modélise des entités (utilisateurs, publication, groupe) et leurs relations (amitié, publication, like, appartenance). Les nœuds sont connectés par des arêtes, et chaque relation est étiquetée. L’affichage graphique est généré avec </w:t>
      </w:r>
      <w:r>
        <w:rPr>
          <w:rStyle w:val="Strong"/>
        </w:rPr>
        <w:t>Matplotlib</w:t>
      </w:r>
      <w:r>
        <w:rPr/>
        <w:t>.</w:t>
      </w:r>
    </w:p>
    <w:p>
      <w:pPr>
        <w:pStyle w:val="Normal"/>
        <w:rPr/>
      </w:pPr>
      <w:r>
        <w:rPr/>
      </w:r>
    </w:p>
    <w:p>
      <w:pPr>
        <w:pStyle w:val="Normal"/>
        <w:rPr/>
      </w:pPr>
      <w:r>
        <w:rPr/>
        <w:t>import networkx as nx</w:t>
      </w:r>
    </w:p>
    <w:p>
      <w:pPr>
        <w:pStyle w:val="Normal"/>
        <w:rPr/>
      </w:pPr>
      <w:r>
        <w:rPr/>
        <w:t>import matplotlib.pyplot as plt</w:t>
      </w:r>
    </w:p>
    <w:p>
      <w:pPr>
        <w:pStyle w:val="Normal"/>
        <w:rPr/>
      </w:pPr>
      <w:r>
        <w:rPr/>
      </w:r>
    </w:p>
    <w:p>
      <w:pPr>
        <w:pStyle w:val="Normal"/>
        <w:rPr/>
      </w:pPr>
      <w:r>
        <w:rPr/>
        <w:t>def creer_graphe():</w:t>
      </w:r>
    </w:p>
    <w:p>
      <w:pPr>
        <w:pStyle w:val="Normal"/>
        <w:rPr/>
      </w:pPr>
      <w:r>
        <w:rPr/>
        <w:t xml:space="preserve">    </w:t>
      </w:r>
      <w:r>
        <w:rPr/>
        <w:t>G = nx.MultiDiGraph()</w:t>
      </w:r>
    </w:p>
    <w:p>
      <w:pPr>
        <w:pStyle w:val="Normal"/>
        <w:rPr/>
      </w:pPr>
      <w:r>
        <w:rPr/>
      </w:r>
    </w:p>
    <w:p>
      <w:pPr>
        <w:pStyle w:val="Normal"/>
        <w:rPr/>
      </w:pPr>
      <w:r>
        <w:rPr/>
        <w:t xml:space="preserve">    </w:t>
      </w:r>
      <w:r>
        <w:rPr/>
        <w:t># Nœuds</w:t>
      </w:r>
    </w:p>
    <w:p>
      <w:pPr>
        <w:pStyle w:val="Normal"/>
        <w:rPr/>
      </w:pPr>
      <w:r>
        <w:rPr/>
        <w:t xml:space="preserve">    </w:t>
      </w:r>
      <w:r>
        <w:rPr/>
        <w:t>G.add_node("Alice", type="Utilisateur")</w:t>
      </w:r>
    </w:p>
    <w:p>
      <w:pPr>
        <w:pStyle w:val="Normal"/>
        <w:rPr/>
      </w:pPr>
      <w:r>
        <w:rPr/>
        <w:t xml:space="preserve">    </w:t>
      </w:r>
      <w:r>
        <w:rPr/>
        <w:t>G.add_node("Bob", type="Utilisateur")</w:t>
      </w:r>
    </w:p>
    <w:p>
      <w:pPr>
        <w:pStyle w:val="Normal"/>
        <w:rPr/>
      </w:pPr>
      <w:r>
        <w:rPr/>
        <w:t xml:space="preserve">    </w:t>
      </w:r>
      <w:r>
        <w:rPr/>
        <w:t>G.add_node("Post123", type="Publication")</w:t>
      </w:r>
    </w:p>
    <w:p>
      <w:pPr>
        <w:pStyle w:val="Normal"/>
        <w:rPr/>
      </w:pPr>
      <w:r>
        <w:rPr/>
        <w:t xml:space="preserve">    </w:t>
      </w:r>
      <w:r>
        <w:rPr/>
        <w:t>G.add_node("DevGroup", type="Groupe")</w:t>
      </w:r>
    </w:p>
    <w:p>
      <w:pPr>
        <w:pStyle w:val="Normal"/>
        <w:rPr/>
      </w:pPr>
      <w:r>
        <w:rPr/>
      </w:r>
    </w:p>
    <w:p>
      <w:pPr>
        <w:pStyle w:val="Normal"/>
        <w:rPr/>
      </w:pPr>
      <w:r>
        <w:rPr/>
        <w:t xml:space="preserve">    </w:t>
      </w:r>
      <w:r>
        <w:rPr/>
        <w:t># Relations</w:t>
      </w:r>
    </w:p>
    <w:p>
      <w:pPr>
        <w:pStyle w:val="Normal"/>
        <w:rPr/>
      </w:pPr>
      <w:r>
        <w:rPr/>
        <w:t xml:space="preserve">    </w:t>
      </w:r>
      <w:r>
        <w:rPr/>
        <w:t>G.add_edge("Alice", "Bob", relation="est_ami_avec")</w:t>
      </w:r>
    </w:p>
    <w:p>
      <w:pPr>
        <w:pStyle w:val="Normal"/>
        <w:rPr/>
      </w:pPr>
      <w:r>
        <w:rPr/>
        <w:t xml:space="preserve">    </w:t>
      </w:r>
      <w:r>
        <w:rPr/>
        <w:t>G.add_edge("Bob", "Post123", relation="a_publié")</w:t>
      </w:r>
    </w:p>
    <w:p>
      <w:pPr>
        <w:pStyle w:val="Normal"/>
        <w:rPr/>
      </w:pPr>
      <w:r>
        <w:rPr/>
        <w:t xml:space="preserve">    </w:t>
      </w:r>
      <w:r>
        <w:rPr/>
        <w:t>G.add_edge("Alice", "Post123", relation="a_aimé")</w:t>
      </w:r>
    </w:p>
    <w:p>
      <w:pPr>
        <w:pStyle w:val="Normal"/>
        <w:rPr/>
      </w:pPr>
      <w:r>
        <w:rPr/>
        <w:t xml:space="preserve">    </w:t>
      </w:r>
      <w:r>
        <w:rPr/>
        <w:t>G.add_edge("Alice", "DevGroup", relation="membre_de")</w:t>
      </w:r>
    </w:p>
    <w:p>
      <w:pPr>
        <w:pStyle w:val="Normal"/>
        <w:rPr/>
      </w:pPr>
      <w:r>
        <w:rPr/>
      </w:r>
    </w:p>
    <w:p>
      <w:pPr>
        <w:pStyle w:val="Normal"/>
        <w:rPr/>
      </w:pPr>
      <w:r>
        <w:rPr/>
        <w:t xml:space="preserve">    </w:t>
      </w:r>
      <w:r>
        <w:rPr/>
        <w:t>return G</w:t>
      </w:r>
    </w:p>
    <w:p>
      <w:pPr>
        <w:pStyle w:val="Normal"/>
        <w:rPr/>
      </w:pPr>
      <w:r>
        <w:rPr/>
      </w:r>
    </w:p>
    <w:p>
      <w:pPr>
        <w:pStyle w:val="Normal"/>
        <w:rPr/>
      </w:pPr>
      <w:r>
        <w:rPr/>
        <w:t>if __name__ == "__main__":</w:t>
      </w:r>
    </w:p>
    <w:p>
      <w:pPr>
        <w:pStyle w:val="Normal"/>
        <w:rPr/>
      </w:pPr>
      <w:r>
        <w:rPr/>
        <w:t xml:space="preserve">    </w:t>
      </w:r>
      <w:r>
        <w:rPr/>
        <w:t>graphe = creer_graphe()</w:t>
      </w:r>
    </w:p>
    <w:p>
      <w:pPr>
        <w:pStyle w:val="Normal"/>
        <w:rPr/>
      </w:pPr>
      <w:r>
        <w:rPr/>
        <w:t xml:space="preserve">    </w:t>
      </w:r>
      <w:r>
        <w:rPr/>
        <w:t>print("✅ Graphe créé avec", graphe.number_of_nodes(), "nœuds et", graphe.number_of_edges(), "relations.")</w:t>
      </w:r>
    </w:p>
    <w:p>
      <w:pPr>
        <w:pStyle w:val="Normal"/>
        <w:rPr/>
      </w:pPr>
      <w:r>
        <w:rPr/>
      </w:r>
    </w:p>
    <w:p>
      <w:pPr>
        <w:pStyle w:val="Normal"/>
        <w:rPr/>
      </w:pPr>
      <w:r>
        <w:rPr/>
        <w:t xml:space="preserve">    </w:t>
      </w:r>
      <w:r>
        <w:rPr/>
        <w:t># Affichage graphique</w:t>
      </w:r>
    </w:p>
    <w:p>
      <w:pPr>
        <w:pStyle w:val="Normal"/>
        <w:rPr/>
      </w:pPr>
      <w:r>
        <w:rPr/>
        <w:t xml:space="preserve">    </w:t>
      </w:r>
      <w:r>
        <w:rPr/>
        <w:t>pos = nx.spring_layout(graphe)  # Position automatique des nœuds</w:t>
      </w:r>
    </w:p>
    <w:p>
      <w:pPr>
        <w:pStyle w:val="Normal"/>
        <w:rPr/>
      </w:pPr>
      <w:r>
        <w:rPr/>
      </w:r>
    </w:p>
    <w:p>
      <w:pPr>
        <w:pStyle w:val="Normal"/>
        <w:rPr/>
      </w:pPr>
      <w:r>
        <w:rPr/>
        <w:t xml:space="preserve">    </w:t>
      </w:r>
      <w:r>
        <w:rPr/>
        <w:t>plt.figure(figsize=(8, 6))</w:t>
      </w:r>
    </w:p>
    <w:p>
      <w:pPr>
        <w:pStyle w:val="Normal"/>
        <w:rPr/>
      </w:pPr>
      <w:r>
        <w:rPr/>
        <w:t xml:space="preserve">    </w:t>
      </w:r>
      <w:r>
        <w:rPr/>
        <w:t>nx.draw(graphe, pos, with_labels=True, node_color='skyblue',</w:t>
      </w:r>
    </w:p>
    <w:p>
      <w:pPr>
        <w:pStyle w:val="Normal"/>
        <w:rPr/>
      </w:pPr>
      <w:r>
        <w:rPr/>
        <w:t xml:space="preserve">            </w:t>
      </w:r>
      <w:r>
        <w:rPr/>
        <w:t>node_size=1500, font_size=10, font_weight='bold',</w:t>
      </w:r>
    </w:p>
    <w:p>
      <w:pPr>
        <w:pStyle w:val="Normal"/>
        <w:rPr/>
      </w:pPr>
      <w:r>
        <w:rPr/>
        <w:t xml:space="preserve">            </w:t>
      </w:r>
      <w:r>
        <w:rPr/>
        <w:t>edge_color='gray', arrows=True)</w:t>
      </w:r>
    </w:p>
    <w:p>
      <w:pPr>
        <w:pStyle w:val="Normal"/>
        <w:rPr/>
      </w:pPr>
      <w:r>
        <w:rPr/>
      </w:r>
    </w:p>
    <w:p>
      <w:pPr>
        <w:pStyle w:val="Normal"/>
        <w:rPr/>
      </w:pPr>
      <w:r>
        <w:rPr/>
        <w:t xml:space="preserve">    </w:t>
      </w:r>
      <w:r>
        <w:rPr/>
        <w:t># Ajout manuel des labels des arêtes (fonctionne pour MultiDiGraph)</w:t>
      </w:r>
    </w:p>
    <w:p>
      <w:pPr>
        <w:pStyle w:val="Normal"/>
        <w:rPr/>
      </w:pPr>
      <w:r>
        <w:rPr/>
        <w:t xml:space="preserve">    </w:t>
      </w:r>
      <w:r>
        <w:rPr/>
        <w:t>for u, v, key, data in graphe.edges(data=True, keys=True):</w:t>
      </w:r>
    </w:p>
    <w:p>
      <w:pPr>
        <w:pStyle w:val="Normal"/>
        <w:rPr/>
      </w:pPr>
      <w:r>
        <w:rPr/>
        <w:t xml:space="preserve">        </w:t>
      </w:r>
      <w:r>
        <w:rPr/>
        <w:t>x = (pos[u][0] + pos[v][0]) / 2</w:t>
      </w:r>
    </w:p>
    <w:p>
      <w:pPr>
        <w:pStyle w:val="Normal"/>
        <w:rPr/>
      </w:pPr>
      <w:r>
        <w:rPr/>
        <w:t xml:space="preserve">        </w:t>
      </w:r>
      <w:r>
        <w:rPr/>
        <w:t>y = (pos[u][1] + pos[v][1]) / 2</w:t>
      </w:r>
    </w:p>
    <w:p>
      <w:pPr>
        <w:pStyle w:val="Normal"/>
        <w:rPr/>
      </w:pPr>
      <w:r>
        <w:rPr/>
        <w:t xml:space="preserve">        </w:t>
      </w:r>
      <w:r>
        <w:rPr/>
        <w:t>label = data.get('relation', '')</w:t>
      </w:r>
    </w:p>
    <w:p>
      <w:pPr>
        <w:pStyle w:val="Normal"/>
        <w:rPr/>
      </w:pPr>
      <w:r>
        <w:rPr/>
        <w:t xml:space="preserve">        </w:t>
      </w:r>
      <w:r>
        <w:rPr/>
        <w:t>plt.text(x, y, label, fontsize=9, color='red', ha='center', va='center')</w:t>
      </w:r>
    </w:p>
    <w:p>
      <w:pPr>
        <w:pStyle w:val="Normal"/>
        <w:rPr/>
      </w:pPr>
      <w:r>
        <w:rPr/>
      </w:r>
    </w:p>
    <w:p>
      <w:pPr>
        <w:pStyle w:val="Normal"/>
        <w:rPr/>
      </w:pPr>
      <w:r>
        <w:rPr/>
        <w:t xml:space="preserve">    </w:t>
      </w:r>
      <w:r>
        <w:rPr/>
        <w:t>plt.title("Graphe Réseau Social")</w:t>
      </w:r>
    </w:p>
    <w:p>
      <w:pPr>
        <w:pStyle w:val="Normal"/>
        <w:rPr/>
      </w:pPr>
      <w:r>
        <w:rPr/>
        <w:t xml:space="preserve">    </w:t>
      </w:r>
      <w:r>
        <w:rPr/>
        <w:t>plt.axis('off')</w:t>
      </w:r>
    </w:p>
    <w:p>
      <w:pPr>
        <w:pStyle w:val="Normal"/>
        <w:rPr/>
      </w:pPr>
      <w:r>
        <w:rPr/>
        <w:t xml:space="preserve">    </w:t>
      </w:r>
      <w:r>
        <w:rPr/>
        <w:t>plt.tight_layout()</w:t>
      </w:r>
    </w:p>
    <w:p>
      <w:pPr>
        <w:pStyle w:val="Normal"/>
        <w:rPr/>
      </w:pPr>
      <w:r>
        <w:rPr/>
        <w:t xml:space="preserve">    </w:t>
      </w:r>
      <w:r>
        <w:rPr/>
        <w:t>plt.show()</w:t>
        <w:br/>
      </w:r>
    </w:p>
    <w:p>
      <w:pPr>
        <w:pStyle w:val="Heading1"/>
        <w:rPr/>
      </w:pPr>
      <w:r>
        <w:rPr/>
        <w:t>7. Lien GitHub</w:t>
      </w:r>
    </w:p>
    <w:p>
      <w:pPr>
        <w:pStyle w:val="Normal"/>
        <w:rPr/>
      </w:pPr>
      <w:r>
        <w:rPr/>
        <w:t>Lien GitHub du projet : https://github.com/ton-utilisateur/reseau-social-graphe</w:t>
      </w:r>
    </w:p>
    <w:p>
      <w:pPr>
        <w:pStyle w:val="Heading1"/>
        <w:rPr/>
      </w:pPr>
      <w:r>
        <w:rPr/>
        <w:t>8. Illustration graphique du graphe</w:t>
      </w:r>
    </w:p>
    <w:p>
      <w:pPr>
        <w:pStyle w:val="Normal"/>
        <w:widowControl/>
        <w:bidi w:val="0"/>
        <w:spacing w:lineRule="auto" w:line="276" w:before="0" w:after="200"/>
        <w:jc w:val="left"/>
        <w:rPr/>
      </w:pPr>
      <w:r>
        <w:rPr/>
        <w:drawing>
          <wp:inline distT="0" distB="0" distL="0" distR="0">
            <wp:extent cx="5486400" cy="3657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6400" cy="3657600"/>
                    </a:xfrm>
                    <a:prstGeom prst="rect">
                      <a:avLst/>
                    </a:prstGeom>
                    <a:noFill/>
                  </pic:spPr>
                </pic:pic>
              </a:graphicData>
            </a:graphic>
          </wp:inline>
        </w:drawing>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Titre1C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itre2C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itre3C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Titre4C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Titre5C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Titre6C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Titre7C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Titre8C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Titre9C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e618bf"/>
    <w:rPr/>
  </w:style>
  <w:style w:type="character" w:styleId="PieddepageCar" w:customStyle="1">
    <w:name w:val="Pied de page Car"/>
    <w:basedOn w:val="DefaultParagraphFont"/>
    <w:link w:val="Footer"/>
    <w:uiPriority w:val="99"/>
    <w:qFormat/>
    <w:rsid w:val="00e618bf"/>
    <w:rPr/>
  </w:style>
  <w:style w:type="character" w:styleId="Titre1Car" w:customStyle="1">
    <w:name w:val="Titre 1 C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Titre2Car" w:customStyle="1">
    <w:name w:val="Titre 2 C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Titre3Car" w:customStyle="1">
    <w:name w:val="Titre 3 C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reCar" w:customStyle="1">
    <w:name w:val="Titre C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ous-titreCar" w:customStyle="1">
    <w:name w:val="Sous-titre C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CorpsdetexteCar" w:customStyle="1">
    <w:name w:val="Corps de texte Car"/>
    <w:basedOn w:val="DefaultParagraphFont"/>
    <w:uiPriority w:val="99"/>
    <w:qFormat/>
    <w:rsid w:val="00aa1d8d"/>
    <w:rPr/>
  </w:style>
  <w:style w:type="character" w:styleId="Corpsdetexte2Car" w:customStyle="1">
    <w:name w:val="Corps de texte 2 Car"/>
    <w:basedOn w:val="DefaultParagraphFont"/>
    <w:link w:val="BodyText2"/>
    <w:uiPriority w:val="99"/>
    <w:qFormat/>
    <w:rsid w:val="00aa1d8d"/>
    <w:rPr/>
  </w:style>
  <w:style w:type="character" w:styleId="Corpsdetexte3Car" w:customStyle="1">
    <w:name w:val="Corps de texte 3 Car"/>
    <w:basedOn w:val="DefaultParagraphFont"/>
    <w:link w:val="BodyText3"/>
    <w:uiPriority w:val="99"/>
    <w:qFormat/>
    <w:rsid w:val="00aa1d8d"/>
    <w:rPr>
      <w:sz w:val="16"/>
      <w:szCs w:val="16"/>
    </w:rPr>
  </w:style>
  <w:style w:type="character" w:styleId="TextedemacroCar" w:customStyle="1">
    <w:name w:val="Texte de macro Car"/>
    <w:basedOn w:val="DefaultParagraphFont"/>
    <w:link w:val="MacroText"/>
    <w:uiPriority w:val="99"/>
    <w:qFormat/>
    <w:rsid w:val="0029639d"/>
    <w:rPr>
      <w:rFonts w:ascii="Courier" w:hAnsi="Courier"/>
      <w:sz w:val="20"/>
      <w:szCs w:val="20"/>
    </w:rPr>
  </w:style>
  <w:style w:type="character" w:styleId="CitationCar" w:customStyle="1">
    <w:name w:val="Citation Car"/>
    <w:basedOn w:val="DefaultParagraphFont"/>
    <w:link w:val="Quote"/>
    <w:uiPriority w:val="29"/>
    <w:qFormat/>
    <w:rsid w:val="00fc693f"/>
    <w:rPr>
      <w:i/>
      <w:iCs/>
      <w:color w:themeColor="text1" w:val="000000"/>
    </w:rPr>
  </w:style>
  <w:style w:type="character" w:styleId="Titre4Car" w:customStyle="1">
    <w:name w:val="Titre 4 C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Titre5Car" w:customStyle="1">
    <w:name w:val="Titre 5 C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Titre6Car" w:customStyle="1">
    <w:name w:val="Titre 6 C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Titre7Car" w:customStyle="1">
    <w:name w:val="Titre 7 C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Titre8Car" w:customStyle="1">
    <w:name w:val="Titre 8 C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Titre9Car" w:customStyle="1">
    <w:name w:val="Titre 9 C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CitationintenseCar" w:customStyle="1">
    <w:name w:val="Citation intense C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CorpsdetexteC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tteC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PieddepageC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reC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ous-titreC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Corpsdetexte2Car"/>
    <w:uiPriority w:val="99"/>
    <w:unhideWhenUsed/>
    <w:qFormat/>
    <w:rsid w:val="00aa1d8d"/>
    <w:pPr>
      <w:spacing w:lineRule="auto" w:line="480" w:before="0" w:after="120"/>
    </w:pPr>
    <w:rPr/>
  </w:style>
  <w:style w:type="paragraph" w:styleId="BodyText3">
    <w:name w:val="Body Text 3"/>
    <w:basedOn w:val="Normal"/>
    <w:link w:val="Corpsdetexte3C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TextedemacroC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CitationCar"/>
    <w:uiPriority w:val="29"/>
    <w:qFormat/>
    <w:rsid w:val="00fc693f"/>
    <w:pPr/>
    <w:rPr>
      <w:i/>
      <w:iCs/>
      <w:color w:themeColor="text1" w:val="000000"/>
    </w:rPr>
  </w:style>
  <w:style w:type="paragraph" w:styleId="IntenseQuot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Ombrageclair">
    <w:name w:val="Light Shading"/>
    <w:basedOn w:val="Tableau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Listemoyenne1">
    <w:name w:val="Medium List 1"/>
    <w:basedOn w:val="Tableau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Tramecouleur-Accent1">
    <w:name w:val="Colorful Shading Accent 1"/>
    <w:basedOn w:val="Tableau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Tramecouleur-Accent2">
    <w:name w:val="Colorful Shading Accent 2"/>
    <w:basedOn w:val="Tableau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Tramecouleur-Accent3">
    <w:name w:val="Colorful Shading Accent 3"/>
    <w:basedOn w:val="Tableau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Tramecouleur-Accent5">
    <w:name w:val="Colorful Shading Accent 5"/>
    <w:basedOn w:val="Tableau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Tramecouleur-Accent6">
    <w:name w:val="Colorful Shading Accent 6"/>
    <w:basedOn w:val="Tableau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Listecouleur">
    <w:name w:val="Colorful List"/>
    <w:basedOn w:val="Tableau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LibreOffice/24.8.7.2$Linux_X86_64 LibreOffice_project/f4f281f562fb585d46b0af5755dfe1eb6adc047f</Application>
  <AppVersion>15.0000</AppVersion>
  <Pages>5</Pages>
  <Words>539</Words>
  <Characters>3478</Characters>
  <CharactersWithSpaces>4084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2025-07-11T15:55:00Z</dcterms:created>
  <dc:creator>python-docx</dc:creator>
  <dc:description>generated by python-docx</dc:description>
  <dc:language>en-US</dc:language>
  <cp:lastModifiedBy/>
  <dcterms:modified xsi:type="dcterms:W3CDTF">2025-07-13T12:11:09Z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